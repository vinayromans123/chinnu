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Warehousing and Data Mining (DWDM) Concepts</w:t>
      </w:r>
    </w:p>
    <w:p>
      <w:pPr>
        <w:pStyle w:val="Heading1"/>
      </w:pPr>
      <w:r>
        <w:t>1. Different Types of Attributes with Examples</w:t>
      </w:r>
    </w:p>
    <w:p>
      <w:r>
        <w:t>**Attributes** are the characteristics or properties of data in a dataset. Here are the different types:</w:t>
      </w:r>
    </w:p>
    <w:p>
      <w:r>
        <w:t xml:space="preserve">1. **Nominal Attributes:** Categories with no specific order. </w:t>
        <w:br/>
        <w:t xml:space="preserve">   - Example: Colors (Red, Blue, Green), Gender (Male, Female)</w:t>
      </w:r>
    </w:p>
    <w:p>
      <w:r>
        <w:t xml:space="preserve">2. **Ordinal Attributes:** Categories with a clear order. </w:t>
        <w:br/>
        <w:t xml:space="preserve">   - Example: Movie ratings (Poor, Fair, Good, Excellent), Education level (High School, Bachelor's, Master's, Ph.D.)</w:t>
      </w:r>
    </w:p>
    <w:p>
      <w:r>
        <w:t xml:space="preserve">3. **Interval Attributes:** Numeric values with meaningful intervals, but no true zero point. </w:t>
        <w:br/>
        <w:t xml:space="preserve">   - Example: Temperature (20°C, 30°C), Dates (Years like 1990, 2000, 2010)</w:t>
      </w:r>
    </w:p>
    <w:p>
      <w:r>
        <w:t xml:space="preserve">4. **Ratio Attributes:** Numeric values with a true zero, allowing for comparison of magnitudes. </w:t>
        <w:br/>
        <w:t xml:space="preserve">   - Example: Height (160 cm, 180 cm), Salary ($30,000, $60,000)</w:t>
      </w:r>
    </w:p>
    <w:p>
      <w:r>
        <w:t xml:space="preserve">5. **Discrete Attributes:** Countable values. </w:t>
        <w:br/>
        <w:t xml:space="preserve">   - Example: Number of students in a class (20, 25, 30), Number of cars in a parking lot (10, 15, 20)</w:t>
      </w:r>
    </w:p>
    <w:p>
      <w:r>
        <w:t xml:space="preserve">6. **Continuous Attributes:** Values that can take any number within a range. </w:t>
        <w:br/>
        <w:t xml:space="preserve">   - Example: Time (10.5 seconds, 20.7 seconds), Temperature (25.3°C, 30.6°C)</w:t>
      </w:r>
    </w:p>
    <w:p>
      <w:r>
        <w:t xml:space="preserve">7. **Cyclic Attributes:** Values that repeat in a cycle. </w:t>
        <w:br/>
        <w:t xml:space="preserve">   - Example: Days of the week (Monday, Tuesday), Seasons (Spring, Summer, Fall, Winter)</w:t>
      </w:r>
    </w:p>
    <w:p>
      <w:pPr>
        <w:pStyle w:val="Heading1"/>
      </w:pPr>
      <w:r>
        <w:t>2. Different Data Sets of Attributes with Examples</w:t>
      </w:r>
    </w:p>
    <w:p>
      <w:r>
        <w:t>**Data sets** refer to the collection of data points, and each data point is characterized by attributes. Here are some types:</w:t>
      </w:r>
    </w:p>
    <w:p>
      <w:r>
        <w:t xml:space="preserve">1. **Univariate Data Set:** Data set with only one attribute. </w:t>
        <w:br/>
        <w:t xml:space="preserve">   - Example: List of students' ages [12, 13, 14, 15]</w:t>
      </w:r>
    </w:p>
    <w:p>
      <w:r>
        <w:t xml:space="preserve">2. **Bivariate Data Set:** Data set with two attributes. </w:t>
        <w:br/>
        <w:t xml:space="preserve">   - Example: Height vs. Weight [(160 cm, 55 kg), (170 cm, 65 kg)]</w:t>
      </w:r>
    </w:p>
    <w:p>
      <w:r>
        <w:t xml:space="preserve">3. **Multivariate Data Set:** Data set with more than two attributes. </w:t>
        <w:br/>
        <w:t xml:space="preserve">   - Example: Sales data [(Product A, $30, 20 units), (Product B, $50, 15 units)]</w:t>
      </w:r>
    </w:p>
    <w:p>
      <w:r>
        <w:t xml:space="preserve">4. **Time Series Data Set:** Data set where each data point is collected over time. </w:t>
        <w:br/>
        <w:t xml:space="preserve">   - Example: Monthly sales figures [January: $1000, February: $1200, March: $1500]</w:t>
      </w:r>
    </w:p>
    <w:p>
      <w:r>
        <w:t xml:space="preserve">5. **Spatial Data Set:** Data set with spatial attributes. </w:t>
        <w:br/>
        <w:t xml:space="preserve">   - Example: Geographic coordinates [(Latitude: 34.05, Longitude: -118.25), (Latitude: 40.71, Longitude: -74.01)]</w:t>
      </w:r>
    </w:p>
    <w:p>
      <w:pPr>
        <w:pStyle w:val="Heading1"/>
      </w:pPr>
      <w:r>
        <w:t>3. Preprocessing in Detail</w:t>
      </w:r>
    </w:p>
    <w:p>
      <w:r>
        <w:t>**Data preprocessing** is the process of preparing raw data for analysis. It involves several steps:</w:t>
      </w:r>
    </w:p>
    <w:p>
      <w:r>
        <w:t>1. **Data Cleaning:** Removing noise and correcting inconsistencies.</w:t>
        <w:br/>
        <w:t xml:space="preserve">   - Techniques: Handling missing values, removing duplicates, correcting errors.</w:t>
      </w:r>
    </w:p>
    <w:p>
      <w:r>
        <w:t>2. **Data Integration:** Combining data from multiple sources into a coherent dataset.</w:t>
        <w:br/>
        <w:t xml:space="preserve">   - Techniques: Data merging, data matching, data consolidation.</w:t>
      </w:r>
    </w:p>
    <w:p>
      <w:r>
        <w:t>3. **Data Transformation:** Converting data into a suitable format or structure for analysis.</w:t>
        <w:br/>
        <w:t xml:space="preserve">   - Techniques: Normalization, aggregation, encoding categorical attributes.</w:t>
      </w:r>
    </w:p>
    <w:p>
      <w:r>
        <w:t>4. **Data Reduction:** Reducing the volume of data while maintaining its integrity.</w:t>
        <w:br/>
        <w:t xml:space="preserve">   - Techniques: Dimensionality reduction (e.g., PCA), data compression, sampling.</w:t>
      </w:r>
    </w:p>
    <w:p>
      <w:r>
        <w:t>5. **Data Discretization:** Converting continuous attributes into discrete ones.</w:t>
        <w:br/>
        <w:t xml:space="preserve">   - Techniques: Binning, histogram analysis.</w:t>
      </w:r>
    </w:p>
    <w:p>
      <w:pPr>
        <w:pStyle w:val="Heading1"/>
      </w:pPr>
      <w:r>
        <w:t>4. Sales Price Records Binning</w:t>
      </w:r>
    </w:p>
    <w:p>
      <w:r>
        <w:t>Given the sales price records: **5, 10, 11, 13, 15, 35, 50, 55, 72, 92, 204, 215**</w:t>
      </w:r>
    </w:p>
    <w:p>
      <w:pPr>
        <w:pStyle w:val="Heading2"/>
      </w:pPr>
      <w:r>
        <w:t>a) Equal-Frequency (Equal-Depth) Partitioning</w:t>
      </w:r>
    </w:p>
    <w:p>
      <w:r>
        <w:t>Divide the data into bins so that each bin has an equal number of records.</w:t>
        <w:br/>
        <w:t>- **Bin 1:** 5, 10, 11, 13</w:t>
        <w:br/>
        <w:t>- **Bin 2:** 15, 35, 50, 55</w:t>
        <w:br/>
        <w:t>- **Bin 3:** 72, 92, 204, 215</w:t>
      </w:r>
    </w:p>
    <w:p>
      <w:pPr>
        <w:pStyle w:val="Heading2"/>
      </w:pPr>
      <w:r>
        <w:t>b) Equal-Width Partitioning</w:t>
      </w:r>
    </w:p>
    <w:p>
      <w:r>
        <w:t>Divide the range of data into intervals of equal width.</w:t>
        <w:br/>
        <w:t>- **Bin 1 (5-75):** 5, 10, 11, 13, 15, 35, 50, 55, 72</w:t>
        <w:br/>
        <w:t>- **Bin 2 (76-145):** 92</w:t>
        <w:br/>
        <w:t>- **Bin 3 (146-215):** 204, 215</w:t>
      </w:r>
    </w:p>
    <w:p>
      <w:pPr>
        <w:pStyle w:val="Heading1"/>
      </w:pPr>
      <w:r>
        <w:t>5. Data Transformation &amp; Data Discretization</w:t>
      </w:r>
    </w:p>
    <w:p>
      <w:r>
        <w:t xml:space="preserve">**Data Transformation**: Converting data into a suitable format for analysis. </w:t>
        <w:br/>
        <w:t>- Techniques: Normalization, Standardization, Aggregation, Encoding.</w:t>
      </w:r>
    </w:p>
    <w:p>
      <w:r>
        <w:t xml:space="preserve">**Data Discretization**: Converting continuous attributes into discrete intervals. </w:t>
        <w:br/>
        <w:t>- Techniques: Binning, Histogram Analysis, Clustering, Decision Trees.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